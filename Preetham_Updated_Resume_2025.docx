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jc w:val="center"/>
        <w:rPr>
          <w:sz w:val="50"/>
          <w:szCs w:val="50"/>
        </w:rPr>
      </w:pPr>
      <w:r>
        <w:rPr>
          <w:b/>
          <w:i w:val="false"/>
          <w:sz w:val="50"/>
          <w:szCs w:val="50"/>
        </w:rPr>
        <w:t>G. B. Sai Preetham</w:t>
      </w:r>
    </w:p>
    <w:p>
      <w:pPr>
        <w:pStyle w:val="Normal"/>
        <w:jc w:val="center"/>
        <w:rPr/>
      </w:pPr>
      <w:r>
        <w:rPr>
          <w:b w:val="false"/>
          <w:i w:val="false"/>
        </w:rPr>
        <w:t xml:space="preserve">📞 </w:t>
      </w:r>
      <w:r>
        <w:rPr>
          <w:b w:val="false"/>
          <w:i w:val="false"/>
        </w:rPr>
        <w:t>+91 8500685039 | 📧 saipreethamgavvala@gmail.com</w:t>
      </w:r>
    </w:p>
    <w:p>
      <w:pPr>
        <w:pStyle w:val="Normal"/>
        <w:jc w:val="center"/>
        <w:rPr/>
      </w:pPr>
      <w:r>
        <w:rPr>
          <w:b w:val="false"/>
          <w:i w:val="false"/>
        </w:rPr>
        <w:t xml:space="preserve">🌐 </w:t>
      </w:r>
      <w:r>
        <w:rPr>
          <w:b w:val="false"/>
          <w:i w:val="false"/>
        </w:rPr>
        <w:t>LinkedIn: https://www.linkedin.com/in/bhogeswara-sai-preetham-gavvala | GitHub: https://github.com/Pavelsukhoi</w:t>
      </w:r>
    </w:p>
    <w:p>
      <w:pPr>
        <w:pStyle w:val="Normal"/>
        <w:jc w:val="center"/>
        <w:rPr/>
      </w:pPr>
      <w:r>
        <w:rPr>
          <w:b w:val="false"/>
          <w:i w:val="false"/>
        </w:rPr>
        <w:t xml:space="preserve">📍 </w:t>
      </w:r>
      <w:r>
        <w:rPr>
          <w:b w:val="false"/>
          <w:i w:val="false"/>
        </w:rPr>
        <w:t>Dhone, Kurnool District, Andhra Pradesh – 518002</w:t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Professional Summary </w:t>
      </w:r>
    </w:p>
    <w:p>
      <w:pPr>
        <w:pStyle w:val="Normal"/>
        <w:rPr/>
      </w:pPr>
      <w:r>
        <w:rPr>
          <w:b w:val="false"/>
          <w:i w:val="false"/>
        </w:rPr>
        <w:t>Analytical and detail-oriented Data Analyst with hands-on experience in data science, web development, and machine learning. Demonstrated ability to extract actionable insights from complex datasets, develop real-time dashboards, and automate data reporting. Experienced in working on government analytics projects and technical support roles. Eager to contribute to data-driven decision-making and impactful business outcomes.</w:t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  <w:t>Technical Skills</w:t>
      </w:r>
    </w:p>
    <w:p>
      <w:pPr>
        <w:pStyle w:val="Normal"/>
        <w:rPr/>
      </w:pPr>
      <w:r>
        <w:rPr>
          <w:b w:val="false"/>
          <w:i w:val="false"/>
        </w:rPr>
        <w:t>Languages: Python, SQL, Java, C, C++</w:t>
      </w:r>
    </w:p>
    <w:p>
      <w:pPr>
        <w:pStyle w:val="Normal"/>
        <w:rPr/>
      </w:pPr>
      <w:r>
        <w:rPr>
          <w:b w:val="false"/>
          <w:i w:val="false"/>
        </w:rPr>
        <w:t>Libraries/Frameworks: NumPy, Pandas, TensorFlow, Keras, Scikit-learn, PyTorch</w:t>
      </w:r>
    </w:p>
    <w:p>
      <w:pPr>
        <w:pStyle w:val="Normal"/>
        <w:rPr/>
      </w:pPr>
      <w:r>
        <w:rPr>
          <w:b w:val="false"/>
          <w:i w:val="false"/>
        </w:rPr>
        <w:t>Visualization Tools: Tableau, Power BI, Matplotlib, Seaborn</w:t>
      </w:r>
    </w:p>
    <w:p>
      <w:pPr>
        <w:pStyle w:val="Normal"/>
        <w:rPr/>
      </w:pPr>
      <w:r>
        <w:rPr>
          <w:b w:val="false"/>
          <w:i w:val="false"/>
        </w:rPr>
        <w:t>Web Development: HTML, CSS, JavaScript, Node.js, React.js, AngularJS</w:t>
      </w:r>
    </w:p>
    <w:p>
      <w:pPr>
        <w:pStyle w:val="Normal"/>
        <w:rPr/>
      </w:pPr>
      <w:r>
        <w:rPr>
          <w:b w:val="false"/>
          <w:i w:val="false"/>
        </w:rPr>
        <w:t>Tools &amp; Platforms: Linux, Git, OpenCV, Shell Scripting, XAMPP</w:t>
      </w:r>
    </w:p>
    <w:p>
      <w:pPr>
        <w:pStyle w:val="Normal"/>
        <w:rPr/>
      </w:pPr>
      <w:r>
        <w:rPr>
          <w:b w:val="false"/>
          <w:i w:val="false"/>
        </w:rPr>
        <w:t>Others: Data Cleaning, Feature Engineering, API Integration, Networking</w:t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Professional Experience</w:t>
      </w:r>
    </w:p>
    <w:p>
      <w:pPr>
        <w:pStyle w:val="Normal"/>
        <w:rPr/>
      </w:pPr>
      <w:r>
        <w:rPr>
          <w:b/>
          <w:i w:val="false"/>
        </w:rPr>
        <w:t>Data Analyst</w:t>
      </w:r>
    </w:p>
    <w:p>
      <w:pPr>
        <w:pStyle w:val="Normal"/>
        <w:rPr/>
      </w:pPr>
      <w:r>
        <w:rPr>
          <w:b w:val="false"/>
          <w:i w:val="false"/>
        </w:rPr>
        <w:t>Sanity Technologies Pvt. Ltd., Patna, Bihar | Apr 2024 – Present</w:t>
      </w:r>
    </w:p>
    <w:p>
      <w:pPr>
        <w:pStyle w:val="ListBullet"/>
        <w:numPr>
          <w:ilvl w:val="0"/>
          <w:numId w:val="1"/>
        </w:numPr>
        <w:rPr/>
      </w:pPr>
      <w:r>
        <w:rPr/>
        <w:t>Developed and maintained automated dashboards to track KPIs across government education initiatives.</w:t>
      </w:r>
    </w:p>
    <w:p>
      <w:pPr>
        <w:pStyle w:val="ListBullet"/>
        <w:numPr>
          <w:ilvl w:val="0"/>
          <w:numId w:val="1"/>
        </w:numPr>
        <w:rPr/>
      </w:pPr>
      <w:r>
        <w:rPr/>
        <w:t>Conducted exploratory data analysis to support program implementation and policy decisions.</w:t>
      </w:r>
    </w:p>
    <w:p>
      <w:pPr>
        <w:pStyle w:val="ListBullet"/>
        <w:numPr>
          <w:ilvl w:val="0"/>
          <w:numId w:val="1"/>
        </w:numPr>
        <w:rPr/>
      </w:pPr>
      <w:r>
        <w:rPr/>
        <w:t>Streamlined data pipelines using Python and SQL, reducing reporting time by 40%.</w:t>
      </w:r>
    </w:p>
    <w:p>
      <w:pPr>
        <w:pStyle w:val="ListBullet"/>
        <w:numPr>
          <w:ilvl w:val="0"/>
          <w:numId w:val="1"/>
        </w:numPr>
        <w:rPr/>
      </w:pPr>
      <w:r>
        <w:rPr/>
        <w:t>Collaborated with cross-functional teams to deliver insights and regular performance reports.</w:t>
      </w:r>
    </w:p>
    <w:p>
      <w:pPr>
        <w:pStyle w:val="ListBullet"/>
        <w:numPr>
          <w:ilvl w:val="0"/>
          <w:numId w:val="1"/>
        </w:numPr>
        <w:rPr/>
      </w:pPr>
      <w:r>
        <w:rPr/>
        <w:t>Tools &amp; Skills: Python, SQL, Excel, Tableau, Power BI, Data Cleaning, Reporting Automation</w:t>
      </w:r>
    </w:p>
    <w:p>
      <w:pPr>
        <w:pStyle w:val="Normal"/>
        <w:rPr/>
      </w:pPr>
      <w:r>
        <w:rPr>
          <w:b/>
          <w:i w:val="false"/>
        </w:rPr>
        <w:t>Technical Support Engineer</w:t>
      </w:r>
    </w:p>
    <w:p>
      <w:pPr>
        <w:pStyle w:val="Normal"/>
        <w:rPr/>
      </w:pPr>
      <w:r>
        <w:rPr>
          <w:b w:val="false"/>
          <w:i w:val="false"/>
        </w:rPr>
        <w:t>Zoho Corporation Pvt. Ltd., Chennai | May 2022 – Oct 2022</w:t>
      </w:r>
    </w:p>
    <w:p>
      <w:pPr>
        <w:pStyle w:val="ListBullet"/>
        <w:numPr>
          <w:ilvl w:val="0"/>
          <w:numId w:val="1"/>
        </w:numPr>
        <w:rPr/>
      </w:pPr>
      <w:r>
        <w:rPr/>
        <w:t>Diagnosed and resolved platform issues through log analysis and customer interaction.</w:t>
      </w:r>
    </w:p>
    <w:p>
      <w:pPr>
        <w:pStyle w:val="ListBullet"/>
        <w:numPr>
          <w:ilvl w:val="0"/>
          <w:numId w:val="1"/>
        </w:numPr>
        <w:rPr/>
      </w:pPr>
      <w:r>
        <w:rPr/>
        <w:t>Coordinated with development teams for timely resolution of bugs and escalations.</w:t>
      </w:r>
    </w:p>
    <w:p>
      <w:pPr>
        <w:pStyle w:val="ListBullet"/>
        <w:numPr>
          <w:ilvl w:val="0"/>
          <w:numId w:val="1"/>
        </w:numPr>
        <w:rPr/>
      </w:pPr>
      <w:r>
        <w:rPr/>
        <w:t>Delivered user feedback to improve product features and support documentation.</w:t>
      </w:r>
    </w:p>
    <w:p>
      <w:pPr>
        <w:pStyle w:val="ListBullet"/>
        <w:numPr>
          <w:ilvl w:val="0"/>
          <w:numId w:val="1"/>
        </w:numPr>
        <w:rPr/>
      </w:pPr>
      <w:r>
        <w:rPr/>
        <w:t>Maintained high standards in customer satisfaction and issue resolution.</w:t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Projects</w:t>
      </w:r>
    </w:p>
    <w:p>
      <w:pPr>
        <w:pStyle w:val="Normal"/>
        <w:rPr/>
      </w:pPr>
      <w:r>
        <w:rPr>
          <w:b/>
          <w:i w:val="false"/>
        </w:rPr>
        <w:t>ICTLab Data Analytics – Govt. of Bihar | Jan 2024 – Apr 2024</w:t>
      </w:r>
    </w:p>
    <w:p>
      <w:pPr>
        <w:pStyle w:val="ListBullet"/>
        <w:numPr>
          <w:ilvl w:val="0"/>
          <w:numId w:val="1"/>
        </w:numPr>
        <w:rPr/>
      </w:pPr>
      <w:r>
        <w:rPr/>
        <w:t>Built a real-time monitoring system for tracking infrastructure usage across school labs.</w:t>
      </w:r>
    </w:p>
    <w:p>
      <w:pPr>
        <w:pStyle w:val="ListBullet"/>
        <w:numPr>
          <w:ilvl w:val="0"/>
          <w:numId w:val="1"/>
        </w:numPr>
        <w:rPr/>
      </w:pPr>
      <w:r>
        <w:rPr/>
        <w:t>Enabled data-driven decisions for maintenance, staffing, and student engagement.</w:t>
      </w:r>
    </w:p>
    <w:p>
      <w:pPr>
        <w:pStyle w:val="ListBullet"/>
        <w:numPr>
          <w:ilvl w:val="0"/>
          <w:numId w:val="1"/>
        </w:numPr>
        <w:rPr/>
      </w:pPr>
      <w:r>
        <w:rPr/>
        <w:t>Skills: Python, Excel, Tableau, Data Cleaning, Validation, Reporting Automation</w:t>
      </w:r>
    </w:p>
    <w:p>
      <w:pPr>
        <w:pStyle w:val="Normal"/>
        <w:rPr/>
      </w:pPr>
      <w:r>
        <w:rPr>
          <w:b/>
          <w:i w:val="false"/>
        </w:rPr>
        <w:t>Student Credit Card Scheme Analytics – Govt. of Bihar | Nov 2023 – Feb 2024</w:t>
      </w:r>
    </w:p>
    <w:p>
      <w:pPr>
        <w:pStyle w:val="ListBullet"/>
        <w:numPr>
          <w:ilvl w:val="0"/>
          <w:numId w:val="1"/>
        </w:numPr>
        <w:rPr/>
      </w:pPr>
      <w:r>
        <w:rPr/>
        <w:t>Processed and validated student loan data from state portals.</w:t>
      </w:r>
    </w:p>
    <w:p>
      <w:pPr>
        <w:pStyle w:val="ListBullet"/>
        <w:numPr>
          <w:ilvl w:val="0"/>
          <w:numId w:val="1"/>
        </w:numPr>
        <w:rPr/>
      </w:pPr>
      <w:r>
        <w:rPr/>
        <w:t>Built fraud detection models and automated the verification workflow.</w:t>
      </w:r>
    </w:p>
    <w:p>
      <w:pPr>
        <w:pStyle w:val="ListBullet"/>
        <w:numPr>
          <w:ilvl w:val="0"/>
          <w:numId w:val="1"/>
        </w:numPr>
        <w:rPr/>
      </w:pPr>
      <w:r>
        <w:rPr/>
        <w:t>Skills: Python, SQL, API Integration, Workflow Automation</w:t>
      </w:r>
    </w:p>
    <w:p>
      <w:pPr>
        <w:pStyle w:val="Normal"/>
        <w:rPr/>
      </w:pPr>
      <w:r>
        <w:rPr>
          <w:b/>
          <w:i w:val="false"/>
        </w:rPr>
        <w:t>RetailX E-Commerce Analytics | Aug 2023 – Oct 2023</w:t>
      </w:r>
    </w:p>
    <w:p>
      <w:pPr>
        <w:pStyle w:val="ListBullet"/>
        <w:numPr>
          <w:ilvl w:val="0"/>
          <w:numId w:val="1"/>
        </w:numPr>
        <w:rPr/>
      </w:pPr>
      <w:r>
        <w:rPr/>
        <w:t>Performed customer segmentation and campaign analysis to improve ROI.</w:t>
      </w:r>
    </w:p>
    <w:p>
      <w:pPr>
        <w:pStyle w:val="ListBullet"/>
        <w:numPr>
          <w:ilvl w:val="0"/>
          <w:numId w:val="1"/>
        </w:numPr>
        <w:rPr/>
      </w:pPr>
      <w:r>
        <w:rPr/>
        <w:t>Helped reduce cart abandonment through targeted analysis and tracking.</w:t>
      </w:r>
    </w:p>
    <w:p>
      <w:pPr>
        <w:pStyle w:val="ListBullet"/>
        <w:numPr>
          <w:ilvl w:val="0"/>
          <w:numId w:val="1"/>
        </w:numPr>
        <w:rPr/>
      </w:pPr>
      <w:r>
        <w:rPr/>
        <w:t>Skills: Python, Power BI, SQL, Google Analytics, Facebook Ads</w:t>
      </w:r>
    </w:p>
    <w:p>
      <w:pPr>
        <w:pStyle w:val="Normal"/>
        <w:rPr/>
      </w:pPr>
      <w:r>
        <w:rPr>
          <w:b/>
          <w:i w:val="false"/>
        </w:rPr>
        <w:t>Churn Prediction for Streaming Platform | Mar 2024</w:t>
      </w:r>
    </w:p>
    <w:p>
      <w:pPr>
        <w:pStyle w:val="ListBullet"/>
        <w:numPr>
          <w:ilvl w:val="0"/>
          <w:numId w:val="1"/>
        </w:numPr>
        <w:rPr/>
      </w:pPr>
      <w:r>
        <w:rPr/>
        <w:t>Created ML models to predict user churn based on behavioral data.</w:t>
      </w:r>
    </w:p>
    <w:p>
      <w:pPr>
        <w:pStyle w:val="ListBullet"/>
        <w:numPr>
          <w:ilvl w:val="0"/>
          <w:numId w:val="1"/>
        </w:numPr>
        <w:rPr/>
      </w:pPr>
      <w:r>
        <w:rPr/>
        <w:t>Deployed Logistic Regression and Random Forest models for churn scoring.</w:t>
      </w:r>
    </w:p>
    <w:p>
      <w:pPr>
        <w:pStyle w:val="ListBullet"/>
        <w:numPr>
          <w:ilvl w:val="0"/>
          <w:numId w:val="1"/>
        </w:numPr>
        <w:rPr/>
      </w:pPr>
      <w:r>
        <w:rPr/>
        <w:t>Skills: Python, scikit-learn, Seaborn, Dtale</w:t>
      </w:r>
    </w:p>
    <w:p>
      <w:pPr>
        <w:pStyle w:val="Normal"/>
        <w:rPr/>
      </w:pPr>
      <w:r>
        <w:rPr>
          <w:b/>
          <w:i w:val="false"/>
        </w:rPr>
        <w:t>Mask Detection Using Deep Learning | Mar 2021</w:t>
      </w:r>
    </w:p>
    <w:p>
      <w:pPr>
        <w:pStyle w:val="ListBullet"/>
        <w:numPr>
          <w:ilvl w:val="0"/>
          <w:numId w:val="1"/>
        </w:numPr>
        <w:rPr/>
      </w:pPr>
      <w:r>
        <w:rPr/>
        <w:t>Built a real-time face mask detector using MobilenetV2 with OpenCV.</w:t>
      </w:r>
    </w:p>
    <w:p>
      <w:pPr>
        <w:pStyle w:val="ListBullet"/>
        <w:numPr>
          <w:ilvl w:val="0"/>
          <w:numId w:val="1"/>
        </w:numPr>
        <w:rPr/>
      </w:pPr>
      <w:r>
        <w:rPr/>
        <w:t>Achieved 98% detection accuracy in live video streams.</w:t>
      </w:r>
    </w:p>
    <w:p>
      <w:pPr>
        <w:pStyle w:val="ListBullet"/>
        <w:numPr>
          <w:ilvl w:val="0"/>
          <w:numId w:val="1"/>
        </w:numPr>
        <w:rPr/>
      </w:pPr>
      <w:r>
        <w:rPr/>
        <w:t>Skills: TensorFlow, PyTorch, OpenCV, Python</w:t>
      </w:r>
    </w:p>
    <w:p>
      <w:pPr>
        <w:pStyle w:val="Normal"/>
        <w:rPr/>
      </w:pPr>
      <w:r>
        <w:rPr>
          <w:b/>
          <w:i w:val="false"/>
        </w:rPr>
        <w:t>Konkani Text-to-Speech System | Mar 2022</w:t>
      </w:r>
    </w:p>
    <w:p>
      <w:pPr>
        <w:pStyle w:val="ListBullet"/>
        <w:numPr>
          <w:ilvl w:val="0"/>
          <w:numId w:val="1"/>
        </w:numPr>
        <w:rPr/>
      </w:pPr>
      <w:r>
        <w:rPr/>
        <w:t>Developed two TTS systems: one in Python and one full-stack (PHP + JavaScript).</w:t>
      </w:r>
    </w:p>
    <w:p>
      <w:pPr>
        <w:pStyle w:val="ListBullet"/>
        <w:numPr>
          <w:ilvl w:val="0"/>
          <w:numId w:val="1"/>
        </w:numPr>
        <w:rPr/>
      </w:pPr>
      <w:r>
        <w:rPr/>
        <w:t>Extracted text from PDFs and generated speech with regional localization.</w:t>
      </w:r>
    </w:p>
    <w:p>
      <w:pPr>
        <w:pStyle w:val="ListBullet"/>
        <w:numPr>
          <w:ilvl w:val="0"/>
          <w:numId w:val="1"/>
        </w:numPr>
        <w:rPr/>
      </w:pPr>
      <w:r>
        <w:rPr/>
        <w:t>Skills: Python, PHP, MySQL, JavaScript</w:t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  <w:t>Education</w:t>
      </w:r>
    </w:p>
    <w:p>
      <w:pPr>
        <w:pStyle w:val="Normal"/>
        <w:rPr/>
      </w:pPr>
      <w:r>
        <w:rPr>
          <w:b w:val="false"/>
          <w:i w:val="false"/>
        </w:rPr>
        <w:t>PG Program in Engineering and Data Science</w:t>
      </w:r>
    </w:p>
    <w:p>
      <w:pPr>
        <w:pStyle w:val="Normal"/>
        <w:rPr/>
      </w:pPr>
      <w:r>
        <w:rPr>
          <w:b w:val="false"/>
          <w:i w:val="false"/>
        </w:rPr>
        <w:t>Great Lakes E-Learning Services, Hyderabad – 2024</w:t>
      </w:r>
    </w:p>
    <w:p>
      <w:pPr>
        <w:pStyle w:val="Normal"/>
        <w:rPr/>
      </w:pPr>
      <w:r>
        <w:rPr>
          <w:b w:val="false"/>
          <w:i w:val="false"/>
        </w:rPr>
        <w:t>B.Tech in Computer Science &amp; Engineering</w:t>
      </w:r>
    </w:p>
    <w:p>
      <w:pPr>
        <w:pStyle w:val="Normal"/>
        <w:rPr/>
      </w:pPr>
      <w:r>
        <w:rPr>
          <w:b w:val="false"/>
          <w:i w:val="false"/>
        </w:rPr>
        <w:t>Karunya Institute of Science and Technology, Coimbatore – 2022 | 56%</w:t>
      </w:r>
    </w:p>
    <w:p>
      <w:pPr>
        <w:pStyle w:val="Normal"/>
        <w:rPr/>
      </w:pPr>
      <w:r>
        <w:rPr>
          <w:b w:val="false"/>
          <w:i w:val="false"/>
        </w:rPr>
        <w:t>12th Grade</w:t>
      </w:r>
    </w:p>
    <w:p>
      <w:pPr>
        <w:pStyle w:val="Normal"/>
        <w:rPr/>
      </w:pPr>
      <w:r>
        <w:rPr>
          <w:b w:val="false"/>
          <w:i w:val="false"/>
        </w:rPr>
        <w:t>Narayana Jr. College, Kurnool – 2018 | 79%</w:t>
      </w:r>
    </w:p>
    <w:p>
      <w:pPr>
        <w:pStyle w:val="Normal"/>
        <w:rPr/>
      </w:pPr>
      <w:r>
        <w:rPr>
          <w:b w:val="false"/>
          <w:i w:val="false"/>
        </w:rPr>
        <w:t>10th Grade</w:t>
      </w:r>
    </w:p>
    <w:p>
      <w:pPr>
        <w:pStyle w:val="Normal"/>
        <w:rPr/>
      </w:pPr>
      <w:r>
        <w:rPr>
          <w:b w:val="false"/>
          <w:i w:val="false"/>
        </w:rPr>
        <w:t>Oneiro Concept School, Dhone – 2016 | CGPA: 8.8</w:t>
      </w:r>
    </w:p>
    <w:p>
      <w:pPr>
        <w:pStyle w:val="Heading2"/>
        <w:rPr>
          <w:sz w:val="40"/>
          <w:szCs w:val="40"/>
        </w:rPr>
      </w:pPr>
      <w:r>
        <w:rPr>
          <w:sz w:val="40"/>
          <w:szCs w:val="40"/>
        </w:rPr>
        <w:t>Certifications &amp; Achievements</w:t>
      </w:r>
    </w:p>
    <w:p>
      <w:pPr>
        <w:pStyle w:val="ListBullet"/>
        <w:numPr>
          <w:ilvl w:val="0"/>
          <w:numId w:val="1"/>
        </w:numPr>
        <w:rPr/>
      </w:pPr>
      <w:r>
        <w:rPr/>
        <w:t>JEE Mains Qualified – 2018</w:t>
      </w:r>
    </w:p>
    <w:p>
      <w:pPr>
        <w:pStyle w:val="ListBullet"/>
        <w:numPr>
          <w:ilvl w:val="0"/>
          <w:numId w:val="1"/>
        </w:numPr>
        <w:rPr/>
      </w:pPr>
      <w:r>
        <w:rPr/>
        <w:t>Gold Medal – IIT Math Olympiad – 2017</w:t>
      </w:r>
    </w:p>
    <w:p>
      <w:pPr>
        <w:pStyle w:val="ListBullet"/>
        <w:numPr>
          <w:ilvl w:val="0"/>
          <w:numId w:val="1"/>
        </w:numPr>
        <w:rPr/>
      </w:pPr>
      <w:r>
        <w:rPr/>
        <w:t>Certified in Python, Android (Java), and Web Development – Udemy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Basic Networking – Cisco Packet Tracer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LibreOffice/7.6.4.1$Windows_X86_64 LibreOffice_project/e19e193f88cd6c0525a17fb7a176ed8e6a3e2aa1</Application>
  <AppVersion>15.0000</AppVersion>
  <Pages>3</Pages>
  <Words>573</Words>
  <Characters>3563</Characters>
  <CharactersWithSpaces>4057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2025-06-15T09:59:50Z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